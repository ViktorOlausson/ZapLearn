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4F49" w14:textId="77777777" w:rsidR="00C83E64" w:rsidRDefault="00000000">
      <w:pPr>
        <w:pStyle w:val="Title"/>
      </w:pPr>
      <w:r>
        <w:t>Byggplan för Flashcards-App</w:t>
      </w:r>
    </w:p>
    <w:p w14:paraId="7E1A9794" w14:textId="77777777" w:rsidR="00C83E64" w:rsidRDefault="00000000">
      <w:pPr>
        <w:pStyle w:val="Heading1"/>
      </w:pPr>
      <w:r>
        <w:t>0) Förutsättningar</w:t>
      </w:r>
    </w:p>
    <w:p w14:paraId="5D3616D4" w14:textId="77777777" w:rsidR="00C83E64" w:rsidRDefault="00000000">
      <w:r>
        <w:t>• Node 20+, npm 10+</w:t>
      </w:r>
      <w:r>
        <w:br/>
        <w:t>• Git + GitHub/GitLab</w:t>
      </w:r>
      <w:r>
        <w:br/>
        <w:t>• Docker Desktop (för senare steg)</w:t>
      </w:r>
    </w:p>
    <w:p w14:paraId="7F16ABD6" w14:textId="77777777" w:rsidR="00C83E64" w:rsidRDefault="00000000">
      <w:pPr>
        <w:pStyle w:val="Heading1"/>
      </w:pPr>
      <w:r>
        <w:t>1) Initiera projekt</w:t>
      </w:r>
    </w:p>
    <w:p w14:paraId="23CB355E" w14:textId="77777777" w:rsidR="00C83E64" w:rsidRDefault="00000000">
      <w:r>
        <w:t>1. npm create vite@latest flashcards -- --template react-ts</w:t>
      </w:r>
      <w:r>
        <w:br/>
        <w:t>2. cd flashcards &amp;&amp; git init &amp;&amp; git add -A &amp;&amp; git commit -m "chore: init"</w:t>
      </w:r>
      <w:r>
        <w:br/>
        <w:t>3. Lägg till grundläggande konfig (.editorconfig, .nvmrc, README.md)</w:t>
      </w:r>
      <w:r>
        <w:br/>
        <w:t xml:space="preserve">   - tsconfig.json: aktivera "strict": true, "paths" alias @/*</w:t>
      </w:r>
    </w:p>
    <w:p w14:paraId="45CB1E1B" w14:textId="77777777" w:rsidR="00C83E64" w:rsidRDefault="00000000">
      <w:pPr>
        <w:pStyle w:val="Heading1"/>
      </w:pPr>
      <w:r>
        <w:t>2) Installera beroenden</w:t>
      </w:r>
    </w:p>
    <w:p w14:paraId="1C4ECC2D" w14:textId="77777777" w:rsidR="00C83E64" w:rsidRDefault="00000000">
      <w:r>
        <w:t>npm i zustand localforage zod framer-motion</w:t>
      </w:r>
      <w:r>
        <w:br/>
        <w:t>npm i -D tailwindcss postcss autoprefixer @types/localforage vite-plugin-pwa \</w:t>
      </w:r>
      <w:r>
        <w:br/>
        <w:t xml:space="preserve">       eslint @typescript-eslint/{eslint-plugin,parser} eslint-config-prettier \</w:t>
      </w:r>
      <w:r>
        <w:br/>
        <w:t xml:space="preserve">       vitest jsdom @testing-library/{react,user-event} @types/node</w:t>
      </w:r>
      <w:r>
        <w:br/>
      </w:r>
      <w:r>
        <w:br/>
        <w:t>Initiera Tailwind: npx tailwindcss init -p och koppla i index.css.</w:t>
      </w:r>
      <w:r>
        <w:br/>
        <w:t>Lägg PWA senare (steg 10).</w:t>
      </w:r>
    </w:p>
    <w:p w14:paraId="15FB9013" w14:textId="77777777" w:rsidR="00C83E64" w:rsidRDefault="00000000">
      <w:pPr>
        <w:pStyle w:val="Heading1"/>
      </w:pPr>
      <w:r>
        <w:t>3) Mappstruktur</w:t>
      </w:r>
    </w:p>
    <w:p w14:paraId="6ED2E571" w14:textId="77777777" w:rsidR="00C83E64" w:rsidRDefault="00000000">
      <w:r>
        <w:t>src/</w:t>
      </w:r>
      <w:r>
        <w:br/>
        <w:t xml:space="preserve">  app/            # layout, routes</w:t>
      </w:r>
      <w:r>
        <w:br/>
        <w:t xml:space="preserve">  components/     # UI (Card, Uploader, EditorPanel, Stats)</w:t>
      </w:r>
      <w:r>
        <w:br/>
        <w:t xml:space="preserve">  features/</w:t>
      </w:r>
      <w:r>
        <w:br/>
        <w:t xml:space="preserve">    decks/        # deckRepo (IndexedDB), deckService, deckStore (Zustand)</w:t>
      </w:r>
      <w:r>
        <w:br/>
        <w:t xml:space="preserve">    train/        # repetitionlogik, vyer</w:t>
      </w:r>
      <w:r>
        <w:br/>
        <w:t xml:space="preserve">  lib/            # helpers (uuid, sanitize, keyboard)</w:t>
      </w:r>
      <w:r>
        <w:br/>
        <w:t xml:space="preserve">  types/          # Deck/Card typer + Zod schema</w:t>
      </w:r>
      <w:r>
        <w:br/>
        <w:t xml:space="preserve">  styles/</w:t>
      </w:r>
      <w:r>
        <w:br/>
        <w:t xml:space="preserve">  pages/          # Home, Train, Edit, Manage</w:t>
      </w:r>
      <w:r>
        <w:br/>
        <w:t xml:space="preserve">  main.tsx, App.tsx</w:t>
      </w:r>
      <w:r>
        <w:br/>
        <w:t>public/</w:t>
      </w:r>
      <w:r>
        <w:br/>
        <w:t xml:space="preserve">  runtime/        # config.json (skapad av docker-entrypoint)</w:t>
      </w:r>
      <w:r>
        <w:br/>
      </w:r>
    </w:p>
    <w:p w14:paraId="2BB91743" w14:textId="77777777" w:rsidR="00C83E64" w:rsidRDefault="00000000">
      <w:pPr>
        <w:pStyle w:val="Heading1"/>
      </w:pPr>
      <w:r>
        <w:lastRenderedPageBreak/>
        <w:t>4) Typer &amp; schema (validering)</w:t>
      </w:r>
    </w:p>
    <w:p w14:paraId="76BE3EE0" w14:textId="77777777" w:rsidR="00C83E64" w:rsidRDefault="00000000">
      <w:r>
        <w:t>Skapa types/deck.ts med TS-typer och Zod-schema för uppladdad JSON.</w:t>
      </w:r>
    </w:p>
    <w:p w14:paraId="7B7F19E6" w14:textId="77777777" w:rsidR="00C83E64" w:rsidRDefault="00000000">
      <w:pPr>
        <w:pStyle w:val="Heading1"/>
      </w:pPr>
      <w:r>
        <w:t>5) Persistens (IndexedDB)</w:t>
      </w:r>
    </w:p>
    <w:p w14:paraId="56117694" w14:textId="77777777" w:rsidR="00C83E64" w:rsidRDefault="00000000">
      <w:r>
        <w:t>features/decks/deckRepo.ts med localforage: saveDeck, listDecks, deleteDeck, getDeck.</w:t>
      </w:r>
    </w:p>
    <w:p w14:paraId="76FEE680" w14:textId="77777777" w:rsidR="00C83E64" w:rsidRDefault="00000000">
      <w:pPr>
        <w:pStyle w:val="Heading1"/>
      </w:pPr>
      <w:r>
        <w:t>6) Laddning av data</w:t>
      </w:r>
    </w:p>
    <w:p w14:paraId="2BDDBB6E" w14:textId="77777777" w:rsidR="00C83E64" w:rsidRDefault="00000000">
      <w:r>
        <w:t>deckService.ts hanterar seed, import från fil, import från URL.</w:t>
      </w:r>
    </w:p>
    <w:p w14:paraId="746C3968" w14:textId="77777777" w:rsidR="00C83E64" w:rsidRDefault="00000000">
      <w:pPr>
        <w:pStyle w:val="Heading1"/>
      </w:pPr>
      <w:r>
        <w:t>7) State (Zustand)</w:t>
      </w:r>
    </w:p>
    <w:p w14:paraId="76E351CD" w14:textId="77777777" w:rsidR="00C83E64" w:rsidRDefault="00000000">
      <w:r>
        <w:t>deckStore.ts (activeDeckId, filters), progressStore.ts (bucket, ease, interval, dueAt).</w:t>
      </w:r>
    </w:p>
    <w:p w14:paraId="09C60B9B" w14:textId="77777777" w:rsidR="00C83E64" w:rsidRDefault="00000000">
      <w:pPr>
        <w:pStyle w:val="Heading1"/>
      </w:pPr>
      <w:r>
        <w:t>8) Kort &amp; flip-UI</w:t>
      </w:r>
    </w:p>
    <w:p w14:paraId="0DB7DC9A" w14:textId="77777777" w:rsidR="00C83E64" w:rsidRDefault="00000000">
      <w:r>
        <w:t>Card.tsx med Framer Motion flip, tangentbordsstöd, aria-labels.</w:t>
      </w:r>
    </w:p>
    <w:p w14:paraId="6196C8A0" w14:textId="77777777" w:rsidR="00C83E64" w:rsidRDefault="00000000">
      <w:pPr>
        <w:pStyle w:val="Heading1"/>
      </w:pPr>
      <w:r>
        <w:t>9) Övningsläge</w:t>
      </w:r>
    </w:p>
    <w:p w14:paraId="709B834E" w14:textId="77777777" w:rsidR="00C83E64" w:rsidRDefault="00000000">
      <w:r>
        <w:t>MVP: 3 buckets (ny, lärs, behärskat). Senare: SM-2.</w:t>
      </w:r>
    </w:p>
    <w:p w14:paraId="190937BB" w14:textId="77777777" w:rsidR="00C83E64" w:rsidRDefault="00000000">
      <w:pPr>
        <w:pStyle w:val="Heading1"/>
      </w:pPr>
      <w:r>
        <w:t>10) Editor</w:t>
      </w:r>
    </w:p>
    <w:p w14:paraId="11ABC618" w14:textId="77777777" w:rsidR="00C83E64" w:rsidRDefault="00000000">
      <w:r>
        <w:t>EditorPanel för redigering, autospara, forka seed-lek.</w:t>
      </w:r>
    </w:p>
    <w:p w14:paraId="05DB534D" w14:textId="77777777" w:rsidR="00C83E64" w:rsidRDefault="00000000">
      <w:pPr>
        <w:pStyle w:val="Heading1"/>
      </w:pPr>
      <w:r>
        <w:t>11) Filter, sök &amp; vyer</w:t>
      </w:r>
    </w:p>
    <w:p w14:paraId="4A175683" w14:textId="77777777" w:rsidR="00C83E64" w:rsidRDefault="00000000">
      <w:r>
        <w:t>Filter på kategori/taggar, sök, vyer: Bläddra, Öva, Quiz.</w:t>
      </w:r>
    </w:p>
    <w:p w14:paraId="7C5EB980" w14:textId="77777777" w:rsidR="00C83E64" w:rsidRDefault="00000000">
      <w:pPr>
        <w:pStyle w:val="Heading1"/>
      </w:pPr>
      <w:r>
        <w:t>12) Import/Export</w:t>
      </w:r>
    </w:p>
    <w:p w14:paraId="58FF6281" w14:textId="77777777" w:rsidR="00C83E64" w:rsidRDefault="00000000">
      <w:r>
        <w:t>Exportera deck + progress. Import: ersätt eller behåll progress.</w:t>
      </w:r>
    </w:p>
    <w:p w14:paraId="5872C435" w14:textId="77777777" w:rsidR="00C83E64" w:rsidRDefault="00000000">
      <w:pPr>
        <w:pStyle w:val="Heading1"/>
      </w:pPr>
      <w:r>
        <w:t>13) PWA (offline)</w:t>
      </w:r>
    </w:p>
    <w:p w14:paraId="45DDFAD2" w14:textId="77777777" w:rsidR="00C83E64" w:rsidRDefault="00000000">
      <w:r>
        <w:t>vite-plugin-pwa, manifest.json, install prompt i UI.</w:t>
      </w:r>
    </w:p>
    <w:p w14:paraId="6FEC34C2" w14:textId="77777777" w:rsidR="00C83E64" w:rsidRDefault="00000000">
      <w:pPr>
        <w:pStyle w:val="Heading1"/>
      </w:pPr>
      <w:r>
        <w:t>14) Testning</w:t>
      </w:r>
    </w:p>
    <w:p w14:paraId="53B0FAF3" w14:textId="77777777" w:rsidR="00C83E64" w:rsidRDefault="00000000">
      <w:r>
        <w:t>Vitest, React Testing Library, test av logik och UI.</w:t>
      </w:r>
    </w:p>
    <w:p w14:paraId="47981B83" w14:textId="77777777" w:rsidR="00C83E64" w:rsidRDefault="00000000">
      <w:pPr>
        <w:pStyle w:val="Heading1"/>
      </w:pPr>
      <w:r>
        <w:lastRenderedPageBreak/>
        <w:t>15) Kvalitet</w:t>
      </w:r>
    </w:p>
    <w:p w14:paraId="31644543" w14:textId="77777777" w:rsidR="00C83E64" w:rsidRDefault="00000000">
      <w:r>
        <w:t>ESLint, Prettier, CI med lint/typecheck/test, a11y.</w:t>
      </w:r>
    </w:p>
    <w:p w14:paraId="6EC1D88E" w14:textId="77777777" w:rsidR="00C83E64" w:rsidRDefault="00000000">
      <w:pPr>
        <w:pStyle w:val="Heading1"/>
      </w:pPr>
      <w:r>
        <w:t>16) Bygg för produktion</w:t>
      </w:r>
    </w:p>
    <w:p w14:paraId="1D9DA8CA" w14:textId="77777777" w:rsidR="00C83E64" w:rsidRDefault="00000000">
      <w:r>
        <w:t>npm run build, npm run preview.</w:t>
      </w:r>
    </w:p>
    <w:p w14:paraId="446101C2" w14:textId="77777777" w:rsidR="00C83E64" w:rsidRDefault="00000000">
      <w:pPr>
        <w:pStyle w:val="Heading1"/>
      </w:pPr>
      <w:r>
        <w:t>17) Docker</w:t>
      </w:r>
    </w:p>
    <w:p w14:paraId="588D480A" w14:textId="77777777" w:rsidR="00C83E64" w:rsidRDefault="00000000">
      <w:r>
        <w:t>Tvåstegs Dockerfile (build → Nginx). EntryPoint genererar config.json.</w:t>
      </w:r>
    </w:p>
    <w:p w14:paraId="3F119C4C" w14:textId="77777777" w:rsidR="00C83E64" w:rsidRDefault="00000000">
      <w:pPr>
        <w:pStyle w:val="Heading1"/>
      </w:pPr>
      <w:r>
        <w:t>18) CI/CD</w:t>
      </w:r>
    </w:p>
    <w:p w14:paraId="21A5E255" w14:textId="77777777" w:rsidR="00C83E64" w:rsidRDefault="00000000">
      <w:r>
        <w:t>GitHub Actions: lint, test, build, release Docker image.</w:t>
      </w:r>
    </w:p>
    <w:p w14:paraId="73E89EBB" w14:textId="77777777" w:rsidR="00C83E64" w:rsidRDefault="00000000">
      <w:pPr>
        <w:pStyle w:val="Heading1"/>
      </w:pPr>
      <w:r>
        <w:t>19) Definition of Done (MVP)</w:t>
      </w:r>
    </w:p>
    <w:p w14:paraId="3E1E738E" w14:textId="77777777" w:rsidR="00C83E64" w:rsidRDefault="00000000">
      <w:r>
        <w:t>[ ] Ladda upp JSON i UI</w:t>
      </w:r>
      <w:r>
        <w:br/>
        <w:t>[ ] Visa/flip kort</w:t>
      </w:r>
      <w:r>
        <w:br/>
        <w:t>[ ] IndexedDB</w:t>
      </w:r>
      <w:r>
        <w:br/>
        <w:t>[ ] 3-bucket repetition</w:t>
      </w:r>
      <w:r>
        <w:br/>
        <w:t>[ ] Export/import</w:t>
      </w:r>
      <w:r>
        <w:br/>
        <w:t>[ ] Docker med seed</w:t>
      </w:r>
    </w:p>
    <w:p w14:paraId="3143DFBC" w14:textId="77777777" w:rsidR="00C83E64" w:rsidRDefault="00000000">
      <w:pPr>
        <w:pStyle w:val="Heading1"/>
      </w:pPr>
      <w:r>
        <w:t>20) Nästa steg (post-MVP)</w:t>
      </w:r>
    </w:p>
    <w:p w14:paraId="13EAFE46" w14:textId="77777777" w:rsidR="00C83E64" w:rsidRDefault="00000000">
      <w:r>
        <w:t>Multival, statistik, URL-import, Anki/CSV, AI-assist.</w:t>
      </w:r>
    </w:p>
    <w:sectPr w:rsidR="00C83E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582132">
    <w:abstractNumId w:val="8"/>
  </w:num>
  <w:num w:numId="2" w16cid:durableId="686517129">
    <w:abstractNumId w:val="6"/>
  </w:num>
  <w:num w:numId="3" w16cid:durableId="1120687338">
    <w:abstractNumId w:val="5"/>
  </w:num>
  <w:num w:numId="4" w16cid:durableId="53167736">
    <w:abstractNumId w:val="4"/>
  </w:num>
  <w:num w:numId="5" w16cid:durableId="786317844">
    <w:abstractNumId w:val="7"/>
  </w:num>
  <w:num w:numId="6" w16cid:durableId="1328366209">
    <w:abstractNumId w:val="3"/>
  </w:num>
  <w:num w:numId="7" w16cid:durableId="1785493599">
    <w:abstractNumId w:val="2"/>
  </w:num>
  <w:num w:numId="8" w16cid:durableId="1001812288">
    <w:abstractNumId w:val="1"/>
  </w:num>
  <w:num w:numId="9" w16cid:durableId="172795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4893"/>
    <w:rsid w:val="00326F90"/>
    <w:rsid w:val="00701A48"/>
    <w:rsid w:val="00AA1D8D"/>
    <w:rsid w:val="00B47730"/>
    <w:rsid w:val="00C83E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9DCC5"/>
  <w14:defaultImageDpi w14:val="300"/>
  <w15:docId w15:val="{D24E217B-73B7-47FA-8397-E339C95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 Olausson</cp:lastModifiedBy>
  <cp:revision>2</cp:revision>
  <dcterms:created xsi:type="dcterms:W3CDTF">2025-09-08T09:20:00Z</dcterms:created>
  <dcterms:modified xsi:type="dcterms:W3CDTF">2025-09-08T09:20:00Z</dcterms:modified>
  <cp:category/>
</cp:coreProperties>
</file>