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DB4F2" w14:textId="1779AA3F" w:rsidR="00E319C9" w:rsidRPr="00E319C9" w:rsidRDefault="00E319C9" w:rsidP="00E319C9">
      <w:pPr>
        <w:pStyle w:val="Title"/>
        <w:rPr>
          <w:lang w:val="sv-SE"/>
        </w:rPr>
      </w:pPr>
      <w:r w:rsidRPr="00E319C9">
        <w:rPr>
          <w:lang w:val="sv-SE"/>
        </w:rPr>
        <w:t xml:space="preserve">Byggplan för </w:t>
      </w:r>
      <w:r>
        <w:rPr>
          <w:lang w:val="sv-SE"/>
        </w:rPr>
        <w:t>ZapLearn</w:t>
      </w:r>
    </w:p>
    <w:p w14:paraId="7413A51E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0) Förutsättningar</w:t>
      </w:r>
    </w:p>
    <w:p w14:paraId="30B25DBF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Node 20+, npm 10+</w:t>
      </w:r>
      <w:r w:rsidRPr="00E319C9">
        <w:rPr>
          <w:lang w:val="sv-SE"/>
        </w:rPr>
        <w:br/>
        <w:t>• Git + GitHub/GitLab</w:t>
      </w:r>
      <w:r w:rsidRPr="00E319C9">
        <w:rPr>
          <w:lang w:val="sv-SE"/>
        </w:rPr>
        <w:br/>
        <w:t>• Docker Desktop (för senare steg)</w:t>
      </w:r>
    </w:p>
    <w:p w14:paraId="45C326F4" w14:textId="77777777" w:rsidR="00E319C9" w:rsidRDefault="00E319C9" w:rsidP="00E319C9">
      <w:pPr>
        <w:pStyle w:val="Heading1"/>
      </w:pPr>
      <w:r>
        <w:t>1) Initiera projekt</w:t>
      </w:r>
    </w:p>
    <w:p w14:paraId="6ABA2BD1" w14:textId="77777777" w:rsidR="00E319C9" w:rsidRPr="00E319C9" w:rsidRDefault="00E319C9" w:rsidP="00E319C9">
      <w:pPr>
        <w:rPr>
          <w:lang w:val="sv-SE"/>
        </w:rPr>
      </w:pPr>
      <w:r>
        <w:t>1. npm create vite@latest flashcards -- --template react-ts</w:t>
      </w:r>
      <w:r>
        <w:br/>
        <w:t>2. cd flashcards &amp;&amp; git init &amp;&amp; git add -A &amp;&amp; git commit -m "chore: init"</w:t>
      </w:r>
      <w:r>
        <w:br/>
        <w:t xml:space="preserve">3. </w:t>
      </w:r>
      <w:r w:rsidRPr="00E319C9">
        <w:rPr>
          <w:lang w:val="sv-SE"/>
        </w:rPr>
        <w:t>Lägg till grundläggande konfig (.editorconfig, .nvmrc, README.md)</w:t>
      </w:r>
      <w:r w:rsidRPr="00E319C9">
        <w:rPr>
          <w:lang w:val="sv-SE"/>
        </w:rPr>
        <w:br/>
        <w:t xml:space="preserve">   - I tsconfig.json: aktivera "strict": true och sätt paths-alias @/*</w:t>
      </w:r>
    </w:p>
    <w:p w14:paraId="032FCE37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2) Installera beroenden</w:t>
      </w:r>
    </w:p>
    <w:p w14:paraId="5C06CCED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Kärna:</w:t>
      </w:r>
      <w:r w:rsidRPr="00E319C9">
        <w:rPr>
          <w:lang w:val="sv-SE"/>
        </w:rPr>
        <w:br/>
        <w:t>npm i zustand localforage zod framer-motion react-hook-form @hookform/resolvers react-router-dom</w:t>
      </w:r>
      <w:r w:rsidRPr="00E319C9">
        <w:rPr>
          <w:lang w:val="sv-SE"/>
        </w:rPr>
        <w:br/>
      </w:r>
      <w:r w:rsidRPr="00E319C9">
        <w:rPr>
          <w:lang w:val="sv-SE"/>
        </w:rPr>
        <w:br/>
        <w:t>UI &amp; styling:</w:t>
      </w:r>
      <w:r w:rsidRPr="00E319C9">
        <w:rPr>
          <w:lang w:val="sv-SE"/>
        </w:rPr>
        <w:br/>
        <w:t>npm i -D tailwindcss postcss autoprefixer</w:t>
      </w:r>
      <w:r w:rsidRPr="00E319C9">
        <w:rPr>
          <w:lang w:val="sv-SE"/>
        </w:rPr>
        <w:br/>
      </w:r>
      <w:r w:rsidRPr="00E319C9">
        <w:rPr>
          <w:lang w:val="sv-SE"/>
        </w:rPr>
        <w:br/>
        <w:t>PWA, kvalitet &amp; test:</w:t>
      </w:r>
      <w:r w:rsidRPr="00E319C9">
        <w:rPr>
          <w:lang w:val="sv-SE"/>
        </w:rPr>
        <w:br/>
        <w:t>npm i -D vite-plugin-pwa eslint @typescript-eslint/eslint-plugin @typescript-eslint/parser eslint-config-prettier vitest jsdom @testing-library/react @testing-library/user-event @types/node</w:t>
      </w:r>
      <w:r w:rsidRPr="00E319C9">
        <w:rPr>
          <w:lang w:val="sv-SE"/>
        </w:rPr>
        <w:br/>
      </w:r>
      <w:r w:rsidRPr="00E319C9">
        <w:rPr>
          <w:lang w:val="sv-SE"/>
        </w:rPr>
        <w:br/>
        <w:t>Initiera Tailwind: npx tailwindcss init -p (koppla in index.css).</w:t>
      </w:r>
    </w:p>
    <w:p w14:paraId="0BF07BBE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3) Lägg in shadcn/ui</w:t>
      </w:r>
    </w:p>
    <w:p w14:paraId="23C7D1C3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1. npx shadcn-ui@latest init</w:t>
      </w:r>
      <w:r w:rsidRPr="00E319C9">
        <w:rPr>
          <w:lang w:val="sv-SE"/>
        </w:rPr>
        <w:br/>
        <w:t>2. Lägg till komponenter du behöver direkt:</w:t>
      </w:r>
      <w:r w:rsidRPr="00E319C9">
        <w:rPr>
          <w:lang w:val="sv-SE"/>
        </w:rPr>
        <w:br/>
        <w:t xml:space="preserve">   npx shadcn-ui@latest add button card input textarea dialog sheet select table progress badge toast</w:t>
      </w:r>
      <w:r w:rsidRPr="00E319C9">
        <w:rPr>
          <w:lang w:val="sv-SE"/>
        </w:rPr>
        <w:br/>
        <w:t>3. Uppdatera tailwind.config.ts → content inkluderar ./src och ./components.</w:t>
      </w:r>
      <w:r w:rsidRPr="00E319C9">
        <w:rPr>
          <w:lang w:val="sv-SE"/>
        </w:rPr>
        <w:br/>
        <w:t>4. Lägg till dark mode-toggle (finns exempel i shadcn/ui docs).</w:t>
      </w:r>
    </w:p>
    <w:p w14:paraId="43C6DFFC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lastRenderedPageBreak/>
        <w:t>4) Mappstruktur</w:t>
      </w:r>
    </w:p>
    <w:p w14:paraId="3F8B9E97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src/</w:t>
      </w:r>
      <w:r w:rsidRPr="00E319C9">
        <w:rPr>
          <w:lang w:val="sv-SE"/>
        </w:rPr>
        <w:br/>
        <w:t xml:space="preserve">  app/                 # layout, router, providers</w:t>
      </w:r>
      <w:r w:rsidRPr="00E319C9">
        <w:rPr>
          <w:lang w:val="sv-SE"/>
        </w:rPr>
        <w:br/>
        <w:t xml:space="preserve">  components/          # UI-komponenter (shadcn) + egna</w:t>
      </w:r>
      <w:r w:rsidRPr="00E319C9">
        <w:rPr>
          <w:lang w:val="sv-SE"/>
        </w:rPr>
        <w:br/>
        <w:t xml:space="preserve">  features/</w:t>
      </w:r>
      <w:r w:rsidRPr="00E319C9">
        <w:rPr>
          <w:lang w:val="sv-SE"/>
        </w:rPr>
        <w:br/>
        <w:t xml:space="preserve">    decks/             # deckRepo (IndexedDB), deckService, deckStore (Zustand)</w:t>
      </w:r>
      <w:r w:rsidRPr="00E319C9">
        <w:rPr>
          <w:lang w:val="sv-SE"/>
        </w:rPr>
        <w:br/>
        <w:t xml:space="preserve">    train/             # repetitionlogik, vyer</w:t>
      </w:r>
      <w:r w:rsidRPr="00E319C9">
        <w:rPr>
          <w:lang w:val="sv-SE"/>
        </w:rPr>
        <w:br/>
        <w:t xml:space="preserve">  lib/                 # helpers (uuid/hash, sanitize, hotkeys)</w:t>
      </w:r>
      <w:r w:rsidRPr="00E319C9">
        <w:rPr>
          <w:lang w:val="sv-SE"/>
        </w:rPr>
        <w:br/>
        <w:t xml:space="preserve">  pages/               # Home, Train, Edit, Manage</w:t>
      </w:r>
      <w:r w:rsidRPr="00E319C9">
        <w:rPr>
          <w:lang w:val="sv-SE"/>
        </w:rPr>
        <w:br/>
        <w:t xml:space="preserve">  types/               # Deck/Card typer + Zod schema</w:t>
      </w:r>
      <w:r w:rsidRPr="00E319C9">
        <w:rPr>
          <w:lang w:val="sv-SE"/>
        </w:rPr>
        <w:br/>
        <w:t xml:space="preserve">  styles/              # tailwind.css etc</w:t>
      </w:r>
      <w:r w:rsidRPr="00E319C9">
        <w:rPr>
          <w:lang w:val="sv-SE"/>
        </w:rPr>
        <w:br/>
        <w:t xml:space="preserve">  main.tsx, App.tsx</w:t>
      </w:r>
      <w:r w:rsidRPr="00E319C9">
        <w:rPr>
          <w:lang w:val="sv-SE"/>
        </w:rPr>
        <w:br/>
        <w:t>public/</w:t>
      </w:r>
      <w:r w:rsidRPr="00E319C9">
        <w:rPr>
          <w:lang w:val="sv-SE"/>
        </w:rPr>
        <w:br/>
        <w:t xml:space="preserve">  runtime/             # config.json (skapad av docker-entrypoint)</w:t>
      </w:r>
      <w:r w:rsidRPr="00E319C9">
        <w:rPr>
          <w:lang w:val="sv-SE"/>
        </w:rPr>
        <w:br/>
      </w:r>
    </w:p>
    <w:p w14:paraId="6A4FCABD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5) Typer &amp; schema (Zod-validering)</w:t>
      </w:r>
    </w:p>
    <w:p w14:paraId="1221A43B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Skapa types/deck.ts med TS-typer och Zod-schema (DeckSchema) för uppladdad JSON.</w:t>
      </w:r>
      <w:r w:rsidRPr="00E319C9">
        <w:rPr>
          <w:lang w:val="sv-SE"/>
        </w:rPr>
        <w:br/>
        <w:t>• Visa tydliga fel i UI vid ogiltiga filer (rad/kort om möjligt).</w:t>
      </w:r>
    </w:p>
    <w:p w14:paraId="2FA630AB" w14:textId="77777777" w:rsidR="00E319C9" w:rsidRDefault="00E319C9" w:rsidP="00E319C9">
      <w:pPr>
        <w:pStyle w:val="Heading1"/>
      </w:pPr>
      <w:r>
        <w:t>6) Persistens (IndexedDB)</w:t>
      </w:r>
    </w:p>
    <w:p w14:paraId="15A5E3AB" w14:textId="77777777" w:rsidR="00E319C9" w:rsidRPr="00E319C9" w:rsidRDefault="00E319C9" w:rsidP="00E319C9">
      <w:pPr>
        <w:rPr>
          <w:lang w:val="sv-SE"/>
        </w:rPr>
      </w:pPr>
      <w:r>
        <w:t>• features/decks/deckRepo.ts med localforage: saveDeck, listDecks, deleteDeck, getDeck.</w:t>
      </w:r>
      <w:r>
        <w:br/>
      </w:r>
      <w:r w:rsidRPr="00E319C9">
        <w:rPr>
          <w:lang w:val="sv-SE"/>
        </w:rPr>
        <w:t>• Separera stores: decks, progress, settings. Lägg schemaVersion i metadata för framtida migreringar.</w:t>
      </w:r>
    </w:p>
    <w:p w14:paraId="181BDEE8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7) Laddning av data</w:t>
      </w:r>
    </w:p>
    <w:p w14:paraId="00431E36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deckService.ts:</w:t>
      </w:r>
      <w:r w:rsidRPr="00E319C9">
        <w:rPr>
          <w:lang w:val="sv-SE"/>
        </w:rPr>
        <w:br/>
        <w:t xml:space="preserve">  - loadSeedDeckFromRuntime(): läser /runtime/config.json om det finns.</w:t>
      </w:r>
      <w:r w:rsidRPr="00E319C9">
        <w:rPr>
          <w:lang w:val="sv-SE"/>
        </w:rPr>
        <w:br/>
        <w:t xml:space="preserve">  - importDeckFromFile(file): parse + validera + spara.</w:t>
      </w:r>
      <w:r w:rsidRPr="00E319C9">
        <w:rPr>
          <w:lang w:val="sv-SE"/>
        </w:rPr>
        <w:br/>
        <w:t xml:space="preserve">  - importDeckFromUrl(url): (senare) med ETag/If-None-Match.</w:t>
      </w:r>
      <w:r w:rsidRPr="00E319C9">
        <w:rPr>
          <w:lang w:val="sv-SE"/>
        </w:rPr>
        <w:br/>
        <w:t>• UI: Uploader (drag &amp; drop + knapp) och DeckManager (lista, byt, export).</w:t>
      </w:r>
    </w:p>
    <w:p w14:paraId="29EAAC60" w14:textId="77777777" w:rsidR="00E319C9" w:rsidRDefault="00E319C9" w:rsidP="00E319C9">
      <w:pPr>
        <w:pStyle w:val="Heading1"/>
      </w:pPr>
      <w:r>
        <w:t>8) State (Zustand)</w:t>
      </w:r>
    </w:p>
    <w:p w14:paraId="2AE39F8B" w14:textId="77777777" w:rsidR="00E319C9" w:rsidRDefault="00E319C9" w:rsidP="00E319C9">
      <w:r>
        <w:t>• deckStore.ts: activeDeckId, setActiveDeck, cards, filters, shuffleSeed.</w:t>
      </w:r>
      <w:r>
        <w:br/>
        <w:t>• progressStore.ts: per cardId: bucket (0/1/2), ease, interval, dueAt. Actions: markCorrect/markWrong/resetProgress.</w:t>
      </w:r>
    </w:p>
    <w:p w14:paraId="796C4FFD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lastRenderedPageBreak/>
        <w:t>9) Routing (React Router)</w:t>
      </w:r>
    </w:p>
    <w:p w14:paraId="4B459B77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Installera: react-router-dom (ingår ovan).</w:t>
      </w:r>
      <w:r w:rsidRPr="00E319C9">
        <w:rPr>
          <w:lang w:val="sv-SE"/>
        </w:rPr>
        <w:br/>
        <w:t>• I main.tsx: wrappa appen i &lt;BrowserRouter&gt;.</w:t>
      </w:r>
      <w:r w:rsidRPr="00E319C9">
        <w:rPr>
          <w:lang w:val="sv-SE"/>
        </w:rPr>
        <w:br/>
        <w:t>• Rekommenderad struktur:</w:t>
      </w:r>
      <w:r w:rsidRPr="00E319C9">
        <w:rPr>
          <w:lang w:val="sv-SE"/>
        </w:rPr>
        <w:br/>
        <w:t xml:space="preserve">  /                 = Home (importera/hantera lekar)</w:t>
      </w:r>
      <w:r w:rsidRPr="00E319C9">
        <w:rPr>
          <w:lang w:val="sv-SE"/>
        </w:rPr>
        <w:br/>
        <w:t xml:space="preserve">  /train/:deckId    = Övningsläge (flip + rätt/fel, SR)</w:t>
      </w:r>
      <w:r w:rsidRPr="00E319C9">
        <w:rPr>
          <w:lang w:val="sv-SE"/>
        </w:rPr>
        <w:br/>
        <w:t xml:space="preserve">  /edit/:deckId     = Editor (redigera fråga/svar, taggar, svårighet)</w:t>
      </w:r>
      <w:r w:rsidRPr="00E319C9">
        <w:rPr>
          <w:lang w:val="sv-SE"/>
        </w:rPr>
        <w:br/>
        <w:t xml:space="preserve">  /manage           = Lista alla lekar, exportera, nollställ progress</w:t>
      </w:r>
      <w:r w:rsidRPr="00E319C9">
        <w:rPr>
          <w:lang w:val="sv-SE"/>
        </w:rPr>
        <w:br/>
        <w:t>• Lägg till shadcn Navbar/Sidebar för navigation.</w:t>
      </w:r>
    </w:p>
    <w:p w14:paraId="4869F620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10) Kort &amp; flip-UI</w:t>
      </w:r>
    </w:p>
    <w:p w14:paraId="241417EC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Bygg Flashcard-komponent med shadcn Card + Framer Motion (flip 0°/180°).</w:t>
      </w:r>
      <w:r w:rsidRPr="00E319C9">
        <w:rPr>
          <w:lang w:val="sv-SE"/>
        </w:rPr>
        <w:br/>
        <w:t>• Tangentbordsstöd: Space/Enter = vänd, ←/→ = föregående/nästa, 1/2 = fel/rätt.</w:t>
      </w:r>
      <w:r w:rsidRPr="00E319C9">
        <w:rPr>
          <w:lang w:val="sv-SE"/>
        </w:rPr>
        <w:br/>
        <w:t>• Tillgänglighet: role="button", tabIndex, aria-attributes, respektera prefers-reduced-motion.</w:t>
      </w:r>
    </w:p>
    <w:p w14:paraId="31E67A99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11) Övningsläge (MVP → enkel SR)</w:t>
      </w:r>
    </w:p>
    <w:p w14:paraId="71FA0C75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3 buckets: nytt → lärs → behärskat.</w:t>
      </w:r>
      <w:r w:rsidRPr="00E319C9">
        <w:rPr>
          <w:lang w:val="sv-SE"/>
        </w:rPr>
        <w:br/>
        <w:t>• Rätt: öka intervallet (t.ex. +1h → +1d → +3d). Fel: flytta till lägre bucket.</w:t>
      </w:r>
      <w:r w:rsidRPr="00E319C9">
        <w:rPr>
          <w:lang w:val="sv-SE"/>
        </w:rPr>
        <w:br/>
        <w:t>• Senare: SM-2 (ease, repetitions, interval) för mer exakt schemaläggning.</w:t>
      </w:r>
    </w:p>
    <w:p w14:paraId="20BCCC48" w14:textId="77777777" w:rsidR="00E319C9" w:rsidRDefault="00E319C9" w:rsidP="00E319C9">
      <w:pPr>
        <w:pStyle w:val="Heading1"/>
      </w:pPr>
      <w:r>
        <w:t>12) Editor</w:t>
      </w:r>
    </w:p>
    <w:p w14:paraId="05F5AFAA" w14:textId="77777777" w:rsidR="00E319C9" w:rsidRPr="00E319C9" w:rsidRDefault="00E319C9" w:rsidP="00E319C9">
      <w:pPr>
        <w:rPr>
          <w:lang w:val="sv-SE"/>
        </w:rPr>
      </w:pPr>
      <w:r>
        <w:t>• EditorPanel (Dialog/Sheet) med Input/Textarea (shadcn) och RHF+Zod.</w:t>
      </w:r>
      <w:r>
        <w:br/>
      </w:r>
      <w:r w:rsidRPr="00E319C9">
        <w:rPr>
          <w:lang w:val="sv-SE"/>
        </w:rPr>
        <w:t>• Lägg till/ta bort/ändra kort, autospara (debounce 300–500 ms).</w:t>
      </w:r>
      <w:r w:rsidRPr="00E319C9">
        <w:rPr>
          <w:lang w:val="sv-SE"/>
        </w:rPr>
        <w:br/>
        <w:t>• Forka seed-lek till lokal kopia innan redigering (read-only seed).</w:t>
      </w:r>
    </w:p>
    <w:p w14:paraId="3D60C781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13) Filter, sök &amp; vyer</w:t>
      </w:r>
    </w:p>
    <w:p w14:paraId="44D262ED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Filter: kategori, taggar, svårighet (Select/Checkbox/Badge från shadcn).</w:t>
      </w:r>
      <w:r w:rsidRPr="00E319C9">
        <w:rPr>
          <w:lang w:val="sv-SE"/>
        </w:rPr>
        <w:br/>
        <w:t>• Sökfält: Input + debounce.</w:t>
      </w:r>
      <w:r w:rsidRPr="00E319C9">
        <w:rPr>
          <w:lang w:val="sv-SE"/>
        </w:rPr>
        <w:br/>
        <w:t>• Vyer: Bläddra, Öva, Quiz (fri text/multival senare).</w:t>
      </w:r>
    </w:p>
    <w:p w14:paraId="5629E760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14) Import/Export</w:t>
      </w:r>
    </w:p>
    <w:p w14:paraId="209E4071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Exportera deck (+ valfritt progress) som JSON.</w:t>
      </w:r>
      <w:r w:rsidRPr="00E319C9">
        <w:rPr>
          <w:lang w:val="sv-SE"/>
        </w:rPr>
        <w:br/>
        <w:t>• Importera: ersätt allt eller behåll progress om card.id matchar (fuzzy-match vid behov).</w:t>
      </w:r>
      <w:r w:rsidRPr="00E319C9">
        <w:rPr>
          <w:lang w:val="sv-SE"/>
        </w:rPr>
        <w:br/>
        <w:t>• Sanera ev. markdown/HTML (dompurify).</w:t>
      </w:r>
    </w:p>
    <w:p w14:paraId="721AFE79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lastRenderedPageBreak/>
        <w:t>15) PWA (offline)</w:t>
      </w:r>
    </w:p>
    <w:p w14:paraId="10A1567B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vite-plugin-pwa: cachea statiska assets och ge installbar app.</w:t>
      </w:r>
      <w:r w:rsidRPr="00E319C9">
        <w:rPr>
          <w:lang w:val="sv-SE"/>
        </w:rPr>
        <w:br/>
        <w:t>• Hantera /runtime/config.json med stale-while-revalidate (inte hårdcacha seed-konfig).</w:t>
      </w:r>
    </w:p>
    <w:p w14:paraId="187F5D2A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16) Testning</w:t>
      </w:r>
    </w:p>
    <w:p w14:paraId="6925DBBD" w14:textId="77777777" w:rsidR="00E319C9" w:rsidRDefault="00E319C9" w:rsidP="00E319C9">
      <w:r>
        <w:t>• Enhet: Zod-validering, repetitionlogik, repositories (mocka localforage).</w:t>
      </w:r>
      <w:r>
        <w:br/>
        <w:t>• UI: React Testing Library – flip, tangentbord, importfel, editor autosave.</w:t>
      </w:r>
    </w:p>
    <w:p w14:paraId="6C6BC670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17) Kvalitet</w:t>
      </w:r>
    </w:p>
    <w:p w14:paraId="7DA89C49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ESLint + Prettier, CI för lint/typecheck/test.</w:t>
      </w:r>
      <w:r w:rsidRPr="00E319C9">
        <w:rPr>
          <w:lang w:val="sv-SE"/>
        </w:rPr>
        <w:br/>
        <w:t>• A11y-pass: fokus, kontrast, aria.</w:t>
      </w:r>
      <w:r w:rsidRPr="00E319C9">
        <w:rPr>
          <w:lang w:val="sv-SE"/>
        </w:rPr>
        <w:br/>
        <w:t>• Säkerhet: CSP (minst default-src 'self'), X-Content-Type-Options: nosniff.</w:t>
      </w:r>
    </w:p>
    <w:p w14:paraId="4880A869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18) Bygg för produktion</w:t>
      </w:r>
    </w:p>
    <w:p w14:paraId="0AC9A2C8" w14:textId="77777777" w:rsidR="00E319C9" w:rsidRDefault="00E319C9" w:rsidP="00E319C9">
      <w:r>
        <w:t xml:space="preserve">npm run </w:t>
      </w:r>
      <w:proofErr w:type="gramStart"/>
      <w:r>
        <w:t>build  (</w:t>
      </w:r>
      <w:proofErr w:type="gramEnd"/>
      <w:r>
        <w:t>Vite bygger till dist/)</w:t>
      </w:r>
      <w:r>
        <w:br/>
        <w:t>npm run preview</w:t>
      </w:r>
    </w:p>
    <w:p w14:paraId="747695F0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19) Docker (seed + statisk server)</w:t>
      </w:r>
    </w:p>
    <w:p w14:paraId="04631CBD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Dockerfile (2-steg: build → Nginx). docker-entrypoint.sh genererar runtime/config.json med DECK_URL.</w:t>
      </w:r>
      <w:r w:rsidRPr="00E319C9">
        <w:rPr>
          <w:lang w:val="sv-SE"/>
        </w:rPr>
        <w:br/>
        <w:t>Nginx SPA-routing: try_files $uri /index.html;</w:t>
      </w:r>
      <w:r w:rsidRPr="00E319C9">
        <w:rPr>
          <w:lang w:val="sv-SE"/>
        </w:rPr>
        <w:br/>
        <w:t>Körningsexempel:</w:t>
      </w:r>
      <w:r w:rsidRPr="00E319C9">
        <w:rPr>
          <w:lang w:val="sv-SE"/>
        </w:rPr>
        <w:br/>
        <w:t>docker build -t viktor/flipdeck:0.1.0 .</w:t>
      </w:r>
      <w:r w:rsidRPr="00E319C9">
        <w:rPr>
          <w:lang w:val="sv-SE"/>
        </w:rPr>
        <w:br/>
        <w:t>docker run --rm -p 8080:80 -e DECK_URL="/data/projektledning.json" -v $(pwd)/decks:/usr/share/nginx/html/data viktor/flipdeck:0.1.0</w:t>
      </w:r>
    </w:p>
    <w:p w14:paraId="69523E92" w14:textId="77777777" w:rsidR="00E319C9" w:rsidRDefault="00E319C9" w:rsidP="00E319C9">
      <w:pPr>
        <w:pStyle w:val="Heading1"/>
      </w:pPr>
      <w:r>
        <w:t>20) CI/CD (rekommenderat)</w:t>
      </w:r>
    </w:p>
    <w:p w14:paraId="133764EC" w14:textId="77777777" w:rsidR="00E319C9" w:rsidRDefault="00E319C9" w:rsidP="00E319C9">
      <w:r>
        <w:t>• GitHub Actions: install → lint → typecheck → test → build.</w:t>
      </w:r>
      <w:r>
        <w:br/>
        <w:t>• Release: bygg &amp; pusha Docker-image (tags: latest + git-tag).</w:t>
      </w:r>
    </w:p>
    <w:p w14:paraId="4F276B34" w14:textId="77777777" w:rsidR="00E319C9" w:rsidRDefault="00E319C9" w:rsidP="00E319C9">
      <w:pPr>
        <w:pStyle w:val="Heading1"/>
      </w:pPr>
      <w:r>
        <w:t>21) Definition of Done (MVP)</w:t>
      </w:r>
    </w:p>
    <w:p w14:paraId="36488FF2" w14:textId="77777777" w:rsidR="00E319C9" w:rsidRDefault="00E319C9" w:rsidP="00E319C9">
      <w:proofErr w:type="gramStart"/>
      <w:r>
        <w:t>[ ]</w:t>
      </w:r>
      <w:proofErr w:type="gramEnd"/>
      <w:r>
        <w:t xml:space="preserve"> UI-uppladdning med Zod-validering</w:t>
      </w:r>
      <w:r>
        <w:br/>
      </w:r>
      <w:proofErr w:type="gramStart"/>
      <w:r>
        <w:t>[ ]</w:t>
      </w:r>
      <w:proofErr w:type="gramEnd"/>
      <w:r>
        <w:t xml:space="preserve"> Visa/flip kort (tangentbord + touch)</w:t>
      </w:r>
      <w:r>
        <w:br/>
      </w:r>
      <w:proofErr w:type="gramStart"/>
      <w:r>
        <w:t>[ ]</w:t>
      </w:r>
      <w:proofErr w:type="gramEnd"/>
      <w:r>
        <w:t xml:space="preserve"> IndexedDB-lagring (lekar + progress)</w:t>
      </w:r>
      <w:r>
        <w:br/>
      </w:r>
      <w:proofErr w:type="gramStart"/>
      <w:r>
        <w:t>[ ]</w:t>
      </w:r>
      <w:proofErr w:type="gramEnd"/>
      <w:r>
        <w:t xml:space="preserve"> Enkel 3-bucket repetition</w:t>
      </w:r>
      <w:r>
        <w:br/>
      </w:r>
      <w:proofErr w:type="gramStart"/>
      <w:r>
        <w:t>[ ]</w:t>
      </w:r>
      <w:proofErr w:type="gramEnd"/>
      <w:r>
        <w:t xml:space="preserve"> Editor (Dialog/Sheet) + autosave</w:t>
      </w:r>
      <w:r>
        <w:br/>
      </w:r>
      <w:proofErr w:type="gramStart"/>
      <w:r>
        <w:t>[ ]</w:t>
      </w:r>
      <w:proofErr w:type="gramEnd"/>
      <w:r>
        <w:t xml:space="preserve"> React Router (Home/Train/Edit/Manage)</w:t>
      </w:r>
      <w:r>
        <w:br/>
      </w:r>
      <w:proofErr w:type="gramStart"/>
      <w:r>
        <w:lastRenderedPageBreak/>
        <w:t>[ ]</w:t>
      </w:r>
      <w:proofErr w:type="gramEnd"/>
      <w:r>
        <w:t xml:space="preserve"> Export/import</w:t>
      </w:r>
      <w:r>
        <w:br/>
      </w:r>
      <w:proofErr w:type="gramStart"/>
      <w:r>
        <w:t>[ ]</w:t>
      </w:r>
      <w:proofErr w:type="gramEnd"/>
      <w:r>
        <w:t xml:space="preserve"> Docker-image med seed via DECK_URL</w:t>
      </w:r>
    </w:p>
    <w:p w14:paraId="18C6F987" w14:textId="77777777" w:rsidR="00E319C9" w:rsidRPr="00E319C9" w:rsidRDefault="00E319C9" w:rsidP="00E319C9">
      <w:pPr>
        <w:pStyle w:val="Heading1"/>
        <w:rPr>
          <w:lang w:val="sv-SE"/>
        </w:rPr>
      </w:pPr>
      <w:r w:rsidRPr="00E319C9">
        <w:rPr>
          <w:lang w:val="sv-SE"/>
        </w:rPr>
        <w:t>22) Nästa steg (post-MVP)</w:t>
      </w:r>
    </w:p>
    <w:p w14:paraId="245F75E1" w14:textId="77777777" w:rsidR="00E319C9" w:rsidRPr="00E319C9" w:rsidRDefault="00E319C9" w:rsidP="00E319C9">
      <w:pPr>
        <w:rPr>
          <w:lang w:val="sv-SE"/>
        </w:rPr>
      </w:pPr>
      <w:r w:rsidRPr="00E319C9">
        <w:rPr>
          <w:lang w:val="sv-SE"/>
        </w:rPr>
        <w:t>• Multival &amp; fritext-quiz (auto-rättning)</w:t>
      </w:r>
      <w:r w:rsidRPr="00E319C9">
        <w:rPr>
          <w:lang w:val="sv-SE"/>
        </w:rPr>
        <w:br/>
        <w:t>• Statistik (per kategori/tagg)</w:t>
      </w:r>
      <w:r w:rsidRPr="00E319C9">
        <w:rPr>
          <w:lang w:val="sv-SE"/>
        </w:rPr>
        <w:br/>
        <w:t>• URL-import + "Ladda om från källa" (ETag)</w:t>
      </w:r>
      <w:r w:rsidRPr="00E319C9">
        <w:rPr>
          <w:lang w:val="sv-SE"/>
        </w:rPr>
        <w:br/>
        <w:t>• Anki/CSV-import</w:t>
      </w:r>
      <w:r w:rsidRPr="00E319C9">
        <w:rPr>
          <w:lang w:val="sv-SE"/>
        </w:rPr>
        <w:br/>
        <w:t>• AI-assist: generera kort från text/URL</w:t>
      </w:r>
    </w:p>
    <w:p w14:paraId="13EAFE46" w14:textId="5292CE35" w:rsidR="00C83E64" w:rsidRPr="00E319C9" w:rsidRDefault="00C83E64" w:rsidP="00E319C9">
      <w:pPr>
        <w:rPr>
          <w:lang w:val="sv-SE"/>
        </w:rPr>
      </w:pPr>
    </w:p>
    <w:sectPr w:rsidR="00C83E64" w:rsidRPr="00E319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2582132">
    <w:abstractNumId w:val="8"/>
  </w:num>
  <w:num w:numId="2" w16cid:durableId="686517129">
    <w:abstractNumId w:val="6"/>
  </w:num>
  <w:num w:numId="3" w16cid:durableId="1120687338">
    <w:abstractNumId w:val="5"/>
  </w:num>
  <w:num w:numId="4" w16cid:durableId="53167736">
    <w:abstractNumId w:val="4"/>
  </w:num>
  <w:num w:numId="5" w16cid:durableId="786317844">
    <w:abstractNumId w:val="7"/>
  </w:num>
  <w:num w:numId="6" w16cid:durableId="1328366209">
    <w:abstractNumId w:val="3"/>
  </w:num>
  <w:num w:numId="7" w16cid:durableId="1785493599">
    <w:abstractNumId w:val="2"/>
  </w:num>
  <w:num w:numId="8" w16cid:durableId="1001812288">
    <w:abstractNumId w:val="1"/>
  </w:num>
  <w:num w:numId="9" w16cid:durableId="172795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4893"/>
    <w:rsid w:val="00326F90"/>
    <w:rsid w:val="00701A48"/>
    <w:rsid w:val="00AA1D8D"/>
    <w:rsid w:val="00B47730"/>
    <w:rsid w:val="00C83E64"/>
    <w:rsid w:val="00CB0664"/>
    <w:rsid w:val="00E319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A9DCC5"/>
  <w14:defaultImageDpi w14:val="300"/>
  <w15:docId w15:val="{D24E217B-73B7-47FA-8397-E339C956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930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Viktor Olausson</cp:lastModifiedBy>
  <cp:revision>3</cp:revision>
  <dcterms:created xsi:type="dcterms:W3CDTF">2025-09-08T09:20:00Z</dcterms:created>
  <dcterms:modified xsi:type="dcterms:W3CDTF">2025-09-08T09:46:00Z</dcterms:modified>
  <cp:category/>
</cp:coreProperties>
</file>